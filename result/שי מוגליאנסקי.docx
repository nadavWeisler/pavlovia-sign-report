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שי מוגליאנסקי</w:t>
      </w:r>
    </w:p>
    <w:p>
      <w:r>
        <w:t>תעודת זהות: 313347924</w:t>
      </w:r>
    </w:p>
    <w:p>
      <w:r>
        <w:t>סכום: 20</w:t>
      </w:r>
    </w:p>
    <w:p>
      <w:r>
        <w:t>תאריך: 2023-12-14 09:41:13</w:t>
      </w:r>
    </w:p>
    <w:p>
      <w:r>
        <w:drawing>
          <wp:inline xmlns:a="http://schemas.openxmlformats.org/drawingml/2006/main" xmlns:pic="http://schemas.openxmlformats.org/drawingml/2006/picture">
            <wp:extent cx="381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