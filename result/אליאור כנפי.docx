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אליאור כנפי</w:t>
      </w:r>
    </w:p>
    <w:p>
      <w:r>
        <w:t>תעודת זהות: 305245128</w:t>
      </w:r>
    </w:p>
    <w:p>
      <w:r>
        <w:t>סכום: 20</w:t>
      </w:r>
    </w:p>
    <w:p>
      <w:r>
        <w:t>תאריך: 2023-12-02 20:32:02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