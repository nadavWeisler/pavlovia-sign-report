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נועה קביזון</w:t>
      </w:r>
    </w:p>
    <w:p>
      <w:r>
        <w:t>תעודת זהות: 316577196</w:t>
      </w:r>
    </w:p>
    <w:p>
      <w:r>
        <w:t>סכום: 10</w:t>
      </w:r>
    </w:p>
    <w:p>
      <w:r>
        <w:t>תאריך: 2023-11-30 11:09:51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