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מאיה ביטון</w:t>
      </w:r>
    </w:p>
    <w:p>
      <w:r>
        <w:t>תעודת זהות: 305246118</w:t>
      </w:r>
    </w:p>
    <w:p>
      <w:r>
        <w:t>סכום: 30</w:t>
      </w:r>
    </w:p>
    <w:p>
      <w:r>
        <w:t>תאריך: 2023-12-02 20:41:10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