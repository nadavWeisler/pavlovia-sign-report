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ליאור בורג </w:t>
      </w:r>
    </w:p>
    <w:p>
      <w:r>
        <w:t>תעודת זהות: 209498161</w:t>
      </w:r>
    </w:p>
    <w:p>
      <w:r>
        <w:t>סכום: 10</w:t>
      </w:r>
    </w:p>
    <w:p>
      <w:r>
        <w:t>תאריך: 2023-11-28 10:35:54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