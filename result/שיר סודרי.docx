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שיר סודרי</w:t>
      </w:r>
    </w:p>
    <w:p>
      <w:r>
        <w:t>תעודת זהות: 208594671</w:t>
      </w:r>
    </w:p>
    <w:p>
      <w:r>
        <w:t>סכום: 10</w:t>
      </w:r>
    </w:p>
    <w:p>
      <w:r>
        <w:t>תאריך: 2024-01-31 17:30:10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