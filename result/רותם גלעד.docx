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רותם גלעד</w:t>
      </w:r>
    </w:p>
    <w:p>
      <w:r>
        <w:t>תעודת זהות: 326651593</w:t>
      </w:r>
    </w:p>
    <w:p>
      <w:r>
        <w:t>סכום: 20</w:t>
      </w:r>
    </w:p>
    <w:p>
      <w:r>
        <w:t>תאריך: 2024-02-06 13:06:43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