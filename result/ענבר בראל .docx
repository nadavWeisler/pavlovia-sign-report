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ענבר בראל </w:t>
      </w:r>
    </w:p>
    <w:p>
      <w:r>
        <w:t>תעודת זהות: 318671708</w:t>
      </w:r>
    </w:p>
    <w:p>
      <w:r>
        <w:t>סכום: 30</w:t>
      </w:r>
    </w:p>
    <w:p>
      <w:r>
        <w:t>תאריך: 2023-12-24 18:08:53</w:t>
      </w:r>
    </w:p>
    <w:p>
      <w:r>
        <w:drawing>
          <wp:inline xmlns:a="http://schemas.openxmlformats.org/drawingml/2006/main" xmlns:pic="http://schemas.openxmlformats.org/drawingml/2006/picture">
            <wp:extent cx="99949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49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