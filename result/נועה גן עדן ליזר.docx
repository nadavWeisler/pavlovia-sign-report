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נועה גן עדן ליזר</w:t>
      </w:r>
    </w:p>
    <w:p>
      <w:r>
        <w:t>תעודת זהות: 205612666</w:t>
      </w:r>
    </w:p>
    <w:p>
      <w:r>
        <w:t>סכום: 20</w:t>
      </w:r>
    </w:p>
    <w:p>
      <w:r>
        <w:t>תאריך: 2023-12-05 10:10:37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