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אביב חסון</w:t>
      </w:r>
    </w:p>
    <w:p>
      <w:r>
        <w:t>תעודת זהות: 206969716</w:t>
      </w:r>
    </w:p>
    <w:p>
      <w:r>
        <w:t>סכום: 20</w:t>
      </w:r>
    </w:p>
    <w:p>
      <w:r>
        <w:t>תאריך: 2024-02-18 11:12:15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