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נטלי ברונשטיין </w:t>
      </w:r>
    </w:p>
    <w:p>
      <w:r>
        <w:t>תעודת זהות: 315316083</w:t>
      </w:r>
    </w:p>
    <w:p>
      <w:r>
        <w:t>סכום: 10</w:t>
      </w:r>
    </w:p>
    <w:p>
      <w:r>
        <w:t>תאריך: 2024-01-31 17:04:05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