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מוריה גריידי</w:t>
      </w:r>
    </w:p>
    <w:p>
      <w:r>
        <w:t>תעודת זהות: 322790999</w:t>
      </w:r>
    </w:p>
    <w:p>
      <w:r>
        <w:t>סכום: 10</w:t>
      </w:r>
    </w:p>
    <w:p>
      <w:r>
        <w:t>תאריך: 2023-11-29 14:55:24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