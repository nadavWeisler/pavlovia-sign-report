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חנין בקרי</w:t>
      </w:r>
    </w:p>
    <w:p>
      <w:r>
        <w:t>תעודת זהות: 318314200</w:t>
      </w:r>
    </w:p>
    <w:p>
      <w:r>
        <w:t>סכום: 20</w:t>
      </w:r>
    </w:p>
    <w:p>
      <w:r>
        <w:t>תאריך: 2023-12-04 08:33:20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