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נועם דוידוב</w:t>
      </w:r>
    </w:p>
    <w:p>
      <w:r>
        <w:t>תעודת זהות: 209809466</w:t>
      </w:r>
    </w:p>
    <w:p>
      <w:r>
        <w:t>סכום: 20</w:t>
      </w:r>
    </w:p>
    <w:p>
      <w:r>
        <w:t>תאריך: 2024-02-02 14:24:17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