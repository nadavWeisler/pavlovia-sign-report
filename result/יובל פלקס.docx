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יובל פלקס</w:t>
      </w:r>
    </w:p>
    <w:p>
      <w:r>
        <w:t>תעודת זהות: 207570383</w:t>
      </w:r>
    </w:p>
    <w:p>
      <w:r>
        <w:t>סכום: 30</w:t>
      </w:r>
    </w:p>
    <w:p>
      <w:r>
        <w:t>תאריך: 2023-12-03 08:33:12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