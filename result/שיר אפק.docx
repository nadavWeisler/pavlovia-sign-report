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שיר אפק</w:t>
      </w:r>
    </w:p>
    <w:p>
      <w:r>
        <w:t>תעודת זהות: 209193945</w:t>
      </w:r>
    </w:p>
    <w:p>
      <w:r>
        <w:t>סכום: 10</w:t>
      </w:r>
    </w:p>
    <w:p>
      <w:r>
        <w:t>תאריך: 2023-11-29 20:04:56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