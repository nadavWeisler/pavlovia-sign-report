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מלכ גברין</w:t>
      </w:r>
    </w:p>
    <w:p>
      <w:r>
        <w:t>תעודת זהות: 211843081</w:t>
      </w:r>
    </w:p>
    <w:p>
      <w:r>
        <w:t>סכום: 10</w:t>
      </w:r>
    </w:p>
    <w:p>
      <w:r>
        <w:t>תאריך: 2024-01-31 19:44:38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