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יובל קדוש</w:t>
      </w:r>
    </w:p>
    <w:p>
      <w:r>
        <w:t>תעודת זהות: 208075499</w:t>
      </w:r>
    </w:p>
    <w:p>
      <w:r>
        <w:t>סכום: 40</w:t>
      </w:r>
    </w:p>
    <w:p>
      <w:r>
        <w:t>תאריך: 2024-03-12 09:10:04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