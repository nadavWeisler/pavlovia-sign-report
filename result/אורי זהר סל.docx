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אורי זהר סל</w:t>
      </w:r>
    </w:p>
    <w:p>
      <w:r>
        <w:t>תעודת זהות: 316489491</w:t>
      </w:r>
    </w:p>
    <w:p>
      <w:r>
        <w:t>סכום: 40</w:t>
      </w:r>
    </w:p>
    <w:p>
      <w:r>
        <w:t>תאריך: 2024-03-10 14:59:26</w:t>
      </w:r>
    </w:p>
    <w:p>
      <w:r>
        <w:drawing>
          <wp:inline xmlns:a="http://schemas.openxmlformats.org/drawingml/2006/main" xmlns:pic="http://schemas.openxmlformats.org/drawingml/2006/picture">
            <wp:extent cx="17856200" cy="713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0" cy="7137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