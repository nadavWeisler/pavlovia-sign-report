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מיכל אלטשולר </w:t>
      </w:r>
    </w:p>
    <w:p>
      <w:r>
        <w:t>תעודת זהות: 209755818</w:t>
      </w:r>
    </w:p>
    <w:p>
      <w:r>
        <w:t>סכום: 30</w:t>
      </w:r>
    </w:p>
    <w:p>
      <w:r>
        <w:t>תאריך: 2024-01-03 10:52:22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