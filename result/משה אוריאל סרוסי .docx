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משה אוריאל סרוסי </w:t>
      </w:r>
    </w:p>
    <w:p>
      <w:r>
        <w:t>תעודת זהות: 324180009</w:t>
      </w:r>
    </w:p>
    <w:p>
      <w:r>
        <w:t>סכום: 30</w:t>
      </w:r>
    </w:p>
    <w:p>
      <w:r>
        <w:t>תאריך: 2024-02-05 10:57:02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