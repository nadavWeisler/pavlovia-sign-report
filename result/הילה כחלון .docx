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הילה כחלון </w:t>
      </w:r>
    </w:p>
    <w:p>
      <w:r>
        <w:t>תעודת זהות: 212675656</w:t>
      </w:r>
    </w:p>
    <w:p>
      <w:r>
        <w:t>סכום: 10</w:t>
      </w:r>
    </w:p>
    <w:p>
      <w:r>
        <w:t>תאריך: 2023-11-28 19:35:13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