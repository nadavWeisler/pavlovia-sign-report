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אלן יוסופוב</w:t>
      </w:r>
    </w:p>
    <w:p>
      <w:r>
        <w:t>תעודת זהות: 315377739</w:t>
      </w:r>
    </w:p>
    <w:p>
      <w:r>
        <w:t>סכום: 10</w:t>
      </w:r>
    </w:p>
    <w:p>
      <w:r>
        <w:t>תאריך: 2023-11-28 11:04:01</w:t>
      </w:r>
    </w:p>
    <w:p>
      <w:r>
        <w:drawing>
          <wp:inline xmlns:a="http://schemas.openxmlformats.org/drawingml/2006/main" xmlns:pic="http://schemas.openxmlformats.org/drawingml/2006/picture">
            <wp:extent cx="11430000" cy="76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