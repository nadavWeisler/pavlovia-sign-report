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צליל ישראלי</w:t>
      </w:r>
    </w:p>
    <w:p>
      <w:r>
        <w:t>תעודת זהות: 207302523</w:t>
      </w:r>
    </w:p>
    <w:p>
      <w:r>
        <w:t>סכום: 10</w:t>
      </w:r>
    </w:p>
    <w:p>
      <w:r>
        <w:t>תאריך: 2023-11-29 08:31:51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