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נטלי ברונשטיין פליבודה </w:t>
      </w:r>
    </w:p>
    <w:p>
      <w:r>
        <w:t>תעודת זהות: 315316083</w:t>
      </w:r>
    </w:p>
    <w:p>
      <w:r>
        <w:t>סכום: 20</w:t>
      </w:r>
    </w:p>
    <w:p>
      <w:r>
        <w:t>תאריך: 2024-02-14 08:13:35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