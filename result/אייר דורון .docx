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אייר דורון </w:t>
      </w:r>
    </w:p>
    <w:p>
      <w:r>
        <w:t>תעודת זהות: 207915380</w:t>
      </w:r>
    </w:p>
    <w:p>
      <w:r>
        <w:t>סכום: 30</w:t>
      </w:r>
    </w:p>
    <w:p>
      <w:r>
        <w:t>תאריך: 2023-12-18 12:28:35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