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טלי הופנשטיין </w:t>
      </w:r>
    </w:p>
    <w:p>
      <w:r>
        <w:t>תעודת זהות: 318614674</w:t>
      </w:r>
    </w:p>
    <w:p>
      <w:r>
        <w:t>סכום: 10</w:t>
      </w:r>
    </w:p>
    <w:p>
      <w:r>
        <w:t>תאריך: 2023-11-29 08:30:12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