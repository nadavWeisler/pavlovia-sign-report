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ניצן די וורולי </w:t>
      </w:r>
    </w:p>
    <w:p>
      <w:r>
        <w:t>תעודת זהות: 204751432</w:t>
      </w:r>
    </w:p>
    <w:p>
      <w:r>
        <w:t>סכום: 150</w:t>
      </w:r>
    </w:p>
    <w:p>
      <w:r>
        <w:t>תאריך: 2024-03-07 09:57:15</w:t>
      </w:r>
    </w:p>
    <w:p>
      <w:r>
        <w:drawing>
          <wp:inline xmlns:a="http://schemas.openxmlformats.org/drawingml/2006/main" xmlns:pic="http://schemas.openxmlformats.org/drawingml/2006/picture">
            <wp:extent cx="166624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