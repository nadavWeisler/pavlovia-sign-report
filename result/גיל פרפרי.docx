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גיל פרפרי</w:t>
      </w:r>
    </w:p>
    <w:p>
      <w:r>
        <w:t>תעודת זהות: 318321114</w:t>
      </w:r>
    </w:p>
    <w:p>
      <w:r>
        <w:t>סכום: 20</w:t>
      </w:r>
    </w:p>
    <w:p>
      <w:r>
        <w:t>תאריך: 2023-11-30 15:11:34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