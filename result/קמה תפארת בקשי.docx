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קמה תפארת בקשי</w:t>
      </w:r>
    </w:p>
    <w:p>
      <w:r>
        <w:t>תעודת זהות: 212328074</w:t>
      </w:r>
    </w:p>
    <w:p>
      <w:r>
        <w:t>סכום: 10 שקלים</w:t>
      </w:r>
    </w:p>
    <w:p>
      <w:r>
        <w:t>תאריך: 2024-03-13 11:30:24</w:t>
      </w:r>
    </w:p>
    <w:p>
      <w:r>
        <w:drawing>
          <wp:inline xmlns:a="http://schemas.openxmlformats.org/drawingml/2006/main" xmlns:pic="http://schemas.openxmlformats.org/drawingml/2006/picture">
            <wp:extent cx="17462500" cy="698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62500" cy="698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