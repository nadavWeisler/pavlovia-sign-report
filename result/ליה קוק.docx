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ליה קוק</w:t>
      </w:r>
    </w:p>
    <w:p>
      <w:r>
        <w:t>תעודת זהות: 300905577</w:t>
      </w:r>
    </w:p>
    <w:p>
      <w:r>
        <w:t>סכום: 30</w:t>
      </w:r>
    </w:p>
    <w:p>
      <w:r>
        <w:t>תאריך: 2023-12-06 15:19:13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