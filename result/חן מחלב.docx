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>שם: חן מחלב</w:t>
      </w:r>
    </w:p>
    <w:p>
      <w:r>
        <w:t>תעודת זהות: 316168830</w:t>
      </w:r>
    </w:p>
    <w:p>
      <w:r>
        <w:t>סכום: 20 שח</w:t>
      </w:r>
    </w:p>
    <w:p>
      <w:r>
        <w:t>תאריך: 2024-01-16 07:36:30</w:t>
      </w:r>
    </w:p>
    <w:p>
      <w:r>
        <w:drawing>
          <wp:inline xmlns:a="http://schemas.openxmlformats.org/drawingml/2006/main" xmlns:pic="http://schemas.openxmlformats.org/drawingml/2006/picture">
            <wp:extent cx="11430000" cy="76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0" cy="762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