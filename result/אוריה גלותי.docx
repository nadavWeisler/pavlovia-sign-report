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אוריה גלותי</w:t>
      </w:r>
    </w:p>
    <w:p>
      <w:r>
        <w:t>תעודת זהות: 208551531</w:t>
      </w:r>
    </w:p>
    <w:p>
      <w:r>
        <w:t>סכום: 30</w:t>
      </w:r>
    </w:p>
    <w:p>
      <w:r>
        <w:t>תאריך: 2023-12-11 11:43:44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