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איה ביתן</w:t>
      </w:r>
    </w:p>
    <w:p>
      <w:r>
        <w:t>תעודת זהות: 214654550</w:t>
      </w:r>
    </w:p>
    <w:p>
      <w:r>
        <w:t>סכום: 20</w:t>
      </w:r>
    </w:p>
    <w:p>
      <w:r>
        <w:t>תאריך: 2024-01-07 12:22:33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