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יובל רובין</w:t>
      </w:r>
    </w:p>
    <w:p>
      <w:r>
        <w:t>תעודת זהות: 318171782</w:t>
      </w:r>
    </w:p>
    <w:p>
      <w:r>
        <w:t>סכום: 20</w:t>
      </w:r>
    </w:p>
    <w:p>
      <w:r>
        <w:t>תאריך: 2024-01-07 07:06:18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