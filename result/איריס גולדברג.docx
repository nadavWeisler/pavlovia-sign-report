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איריס גולדברג</w:t>
      </w:r>
    </w:p>
    <w:p>
      <w:r>
        <w:t>תעודת זהות: 315148486</w:t>
      </w:r>
    </w:p>
    <w:p>
      <w:r>
        <w:t>סכום: 30</w:t>
      </w:r>
    </w:p>
    <w:p>
      <w:r>
        <w:t>תאריך: 2023-12-05 12:40:53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