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מיכל דרור</w:t>
      </w:r>
    </w:p>
    <w:p>
      <w:r>
        <w:t>תעודת זהות: 206838954</w:t>
      </w:r>
    </w:p>
    <w:p>
      <w:r>
        <w:t>סכום: 30</w:t>
      </w:r>
    </w:p>
    <w:p>
      <w:r>
        <w:t>תאריך: 2023-11-30 15:04:22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