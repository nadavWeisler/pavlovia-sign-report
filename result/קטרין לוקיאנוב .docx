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קטרין לוקיאנוב </w:t>
      </w:r>
    </w:p>
    <w:p>
      <w:r>
        <w:t>תעודת זהות: 213019763</w:t>
      </w:r>
    </w:p>
    <w:p>
      <w:r>
        <w:t>סכום: 40</w:t>
      </w:r>
    </w:p>
    <w:p>
      <w:r>
        <w:t>תאריך: 2024-02-27 13:29:14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