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עידו נחום</w:t>
      </w:r>
    </w:p>
    <w:p>
      <w:r>
        <w:t>תעודת זהות: 206897902</w:t>
      </w:r>
    </w:p>
    <w:p>
      <w:r>
        <w:t>סכום: 15</w:t>
      </w:r>
    </w:p>
    <w:p>
      <w:r>
        <w:t>תאריך: 2024-01-15 06:27:51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