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דניאל פיס</w:t>
      </w:r>
    </w:p>
    <w:p>
      <w:r>
        <w:t>תעודת זהות: 324220235</w:t>
      </w:r>
    </w:p>
    <w:p>
      <w:r>
        <w:t>סכום: 30</w:t>
      </w:r>
    </w:p>
    <w:p>
      <w:r>
        <w:t>תאריך: 2024-01-11 12:12:11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