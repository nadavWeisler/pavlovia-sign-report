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יסכה עמר</w:t>
      </w:r>
    </w:p>
    <w:p>
      <w:r>
        <w:t>תעודת זהות: 207056383</w:t>
      </w:r>
    </w:p>
    <w:p>
      <w:r>
        <w:t>סכום: 30</w:t>
      </w:r>
    </w:p>
    <w:p>
      <w:r>
        <w:t>תאריך: 2023-11-30 15:29:16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