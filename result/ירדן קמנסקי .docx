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ירדן קמנסקי </w:t>
      </w:r>
    </w:p>
    <w:p>
      <w:r>
        <w:t>תעודת זהות: 212768998</w:t>
      </w:r>
    </w:p>
    <w:p>
      <w:r>
        <w:t>סכום: 10</w:t>
      </w:r>
    </w:p>
    <w:p>
      <w:r>
        <w:t>תאריך: 2024-04-01 12:41:07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