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אילת כלי וסרמן</w:t>
      </w:r>
    </w:p>
    <w:p>
      <w:r>
        <w:t>תעודת זהות: 345539324</w:t>
      </w:r>
    </w:p>
    <w:p>
      <w:r>
        <w:t>סכום: 10</w:t>
      </w:r>
    </w:p>
    <w:p>
      <w:r>
        <w:t>תאריך: 2023-11-28 16:06:11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