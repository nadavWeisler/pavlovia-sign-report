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תמר צ'צ'קס</w:t>
      </w:r>
    </w:p>
    <w:p>
      <w:r>
        <w:t>תעודת זהות: 315317255</w:t>
      </w:r>
    </w:p>
    <w:p>
      <w:r>
        <w:t>סכום: 10</w:t>
      </w:r>
    </w:p>
    <w:p>
      <w:r>
        <w:t>תאריך: 2023-11-29 17:48:20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