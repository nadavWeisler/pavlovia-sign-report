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אסייל עוראבי</w:t>
      </w:r>
    </w:p>
    <w:p>
      <w:r>
        <w:t>תעודת זהות: 316436369</w:t>
      </w:r>
    </w:p>
    <w:p>
      <w:r>
        <w:t>סכום: 30</w:t>
      </w:r>
    </w:p>
    <w:p>
      <w:r>
        <w:t>תאריך: 2023-12-01 12:38:15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