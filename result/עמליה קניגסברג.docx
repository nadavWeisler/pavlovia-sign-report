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עמליה קניגסברג</w:t>
      </w:r>
    </w:p>
    <w:p>
      <w:r>
        <w:t>תעודת זהות: 209825710</w:t>
      </w:r>
    </w:p>
    <w:p>
      <w:r>
        <w:t xml:space="preserve">סכום: 10 ש״ח </w:t>
      </w:r>
    </w:p>
    <w:p>
      <w:r>
        <w:t>תאריך: 2023-12-03 19:55:08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