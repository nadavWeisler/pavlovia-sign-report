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שירה פאפיאשוילי </w:t>
      </w:r>
    </w:p>
    <w:p>
      <w:r>
        <w:t>תעודת זהות: 209267129</w:t>
      </w:r>
    </w:p>
    <w:p>
      <w:r>
        <w:t>סכום: 10</w:t>
      </w:r>
    </w:p>
    <w:p>
      <w:r>
        <w:t>תאריך: 2023-11-30 08:44:40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