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דיאנה גבאלי</w:t>
      </w:r>
    </w:p>
    <w:p>
      <w:r>
        <w:t>תעודת זהות: 212065015</w:t>
      </w:r>
    </w:p>
    <w:p>
      <w:r>
        <w:t>סכום: 150</w:t>
      </w:r>
    </w:p>
    <w:p>
      <w:r>
        <w:t>תאריך: 2024-02-26 18:31:47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