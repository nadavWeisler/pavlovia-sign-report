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ענבר מנחם</w:t>
      </w:r>
    </w:p>
    <w:p>
      <w:r>
        <w:t>תעודת זהות: 316329614</w:t>
      </w:r>
    </w:p>
    <w:p>
      <w:r>
        <w:t>סכום: 30</w:t>
      </w:r>
    </w:p>
    <w:p>
      <w:r>
        <w:t>תאריך: 2023-11-30 17:37:26</w:t>
      </w:r>
    </w:p>
    <w:p>
      <w:r>
        <w:drawing>
          <wp:inline xmlns:a="http://schemas.openxmlformats.org/drawingml/2006/main" xmlns:pic="http://schemas.openxmlformats.org/drawingml/2006/picture">
            <wp:extent cx="571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