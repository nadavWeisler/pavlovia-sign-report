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אלמוג לוי</w:t>
      </w:r>
    </w:p>
    <w:p>
      <w:r>
        <w:t>תעודת זהות: 316474543</w:t>
      </w:r>
    </w:p>
    <w:p>
      <w:r>
        <w:t>סכום: 10</w:t>
      </w:r>
    </w:p>
    <w:p>
      <w:r>
        <w:t>תאריך: 2023-11-28 15:31:08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