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ליאן גרופר</w:t>
      </w:r>
    </w:p>
    <w:p>
      <w:r>
        <w:t>תעודת זהות: 209411693</w:t>
      </w:r>
    </w:p>
    <w:p>
      <w:r>
        <w:t>סכום: 4</w:t>
      </w:r>
    </w:p>
    <w:p>
      <w:r>
        <w:t>תאריך: 2024-03-12 18:49:12</w:t>
      </w:r>
    </w:p>
    <w:p>
      <w:r>
        <w:drawing>
          <wp:inline xmlns:a="http://schemas.openxmlformats.org/drawingml/2006/main" xmlns:pic="http://schemas.openxmlformats.org/drawingml/2006/picture">
            <wp:extent cx="1270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