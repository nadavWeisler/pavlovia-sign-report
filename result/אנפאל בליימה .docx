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חתימת נבדק</w:t>
      </w:r>
    </w:p>
    <w:p>
      <w:r>
        <w:t xml:space="preserve">שם: אנפאל בליימה </w:t>
      </w:r>
    </w:p>
    <w:p>
      <w:r>
        <w:t>תעודת זהות: 212441497</w:t>
      </w:r>
    </w:p>
    <w:p>
      <w:r>
        <w:t>סכום: 10</w:t>
      </w:r>
    </w:p>
    <w:p>
      <w:r>
        <w:t>תאריך: 2023-11-28 11:08:34</w:t>
      </w:r>
    </w:p>
    <w:p>
      <w:r>
        <w:drawing>
          <wp:inline xmlns:a="http://schemas.openxmlformats.org/drawingml/2006/main" xmlns:pic="http://schemas.openxmlformats.org/drawingml/2006/picture">
            <wp:extent cx="11430000" cy="762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signa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0" cy="762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tl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