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דנאל אהרון</w:t>
      </w:r>
    </w:p>
    <w:p>
      <w:r>
        <w:t>תעודת זהות: 318350766</w:t>
      </w:r>
    </w:p>
    <w:p>
      <w:r>
        <w:t>סכום: 20</w:t>
      </w:r>
    </w:p>
    <w:p>
      <w:r>
        <w:t>תאריך: 2023-12-03 08:34:57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