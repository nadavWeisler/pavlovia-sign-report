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הגר פרינץ</w:t>
      </w:r>
    </w:p>
    <w:p>
      <w:r>
        <w:t>תעודת זהות: 323967604</w:t>
      </w:r>
    </w:p>
    <w:p>
      <w:r>
        <w:t>סכום: 10</w:t>
      </w:r>
    </w:p>
    <w:p>
      <w:r>
        <w:t>תאריך: 2023-11-30 15:29:46</w:t>
      </w:r>
    </w:p>
    <w:p>
      <w:r>
        <w:drawing>
          <wp:inline xmlns:a="http://schemas.openxmlformats.org/drawingml/2006/main" xmlns:pic="http://schemas.openxmlformats.org/drawingml/2006/picture">
            <wp:extent cx="7620000" cy="508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08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