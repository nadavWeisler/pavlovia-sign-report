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יעל שפירא</w:t>
      </w:r>
    </w:p>
    <w:p>
      <w:r>
        <w:t>תעודת זהות: 322970609</w:t>
      </w:r>
    </w:p>
    <w:p>
      <w:r>
        <w:t>סכום: 150</w:t>
      </w:r>
    </w:p>
    <w:p>
      <w:r>
        <w:t>תאריך: 2024-02-07 09:01:58</w:t>
      </w:r>
    </w:p>
    <w:p>
      <w:r>
        <w:drawing>
          <wp:inline xmlns:a="http://schemas.openxmlformats.org/drawingml/2006/main" xmlns:pic="http://schemas.openxmlformats.org/drawingml/2006/picture">
            <wp:extent cx="17462500" cy="698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0" cy="698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