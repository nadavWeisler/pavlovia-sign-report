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פנינה אוצ׳רטנר </w:t>
      </w:r>
    </w:p>
    <w:p>
      <w:r>
        <w:t>תעודת זהות: 211343785</w:t>
      </w:r>
    </w:p>
    <w:p>
      <w:r>
        <w:t>סכום: 10</w:t>
      </w:r>
    </w:p>
    <w:p>
      <w:r>
        <w:t>תאריך: 2023-11-28 13:26:10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