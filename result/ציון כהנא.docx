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ציון כהנא</w:t>
      </w:r>
    </w:p>
    <w:p>
      <w:r>
        <w:t>תעודת זהות: 322650284</w:t>
      </w:r>
    </w:p>
    <w:p>
      <w:r>
        <w:t>סכום: 10</w:t>
      </w:r>
    </w:p>
    <w:p>
      <w:r>
        <w:t>תאריך: 2023-11-28 11:42:26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