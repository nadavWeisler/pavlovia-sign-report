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דוחא קרי </w:t>
      </w:r>
    </w:p>
    <w:p>
      <w:r>
        <w:t>תעודת זהות: 208977769</w:t>
      </w:r>
    </w:p>
    <w:p>
      <w:r>
        <w:t>סכום: 30₪</w:t>
      </w:r>
    </w:p>
    <w:p>
      <w:r>
        <w:t>תאריך: 2023-12-02 19:10:56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