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אור עובדיה </w:t>
      </w:r>
    </w:p>
    <w:p>
      <w:r>
        <w:t>תעודת זהות: 324852961</w:t>
      </w:r>
    </w:p>
    <w:p>
      <w:r>
        <w:t>סכום: 60</w:t>
      </w:r>
    </w:p>
    <w:p>
      <w:r>
        <w:t>תאריך: 2024-01-22 11:09:07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