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אסמא אלעוברה</w:t>
      </w:r>
    </w:p>
    <w:p>
      <w:r>
        <w:t>תעודת זהות: 322840489</w:t>
      </w:r>
    </w:p>
    <w:p>
      <w:r>
        <w:t>סכום: 10</w:t>
      </w:r>
    </w:p>
    <w:p>
      <w:r>
        <w:t>תאריך: 2024-02-01 15:52:05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