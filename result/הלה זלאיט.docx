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הלה זלאיט</w:t>
      </w:r>
    </w:p>
    <w:p>
      <w:r>
        <w:t>תעודת זהות: 208001305</w:t>
      </w:r>
    </w:p>
    <w:p>
      <w:r>
        <w:t>סכום: 20</w:t>
      </w:r>
    </w:p>
    <w:p>
      <w:r>
        <w:t>תאריך: 2023-12-03 09:41:51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