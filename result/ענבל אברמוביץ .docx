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ענבל אברמוביץ </w:t>
      </w:r>
    </w:p>
    <w:p>
      <w:r>
        <w:t xml:space="preserve">תעודת זהות: 208258103 </w:t>
      </w:r>
    </w:p>
    <w:p>
      <w:r>
        <w:t>סכום: 20</w:t>
      </w:r>
    </w:p>
    <w:p>
      <w:r>
        <w:t>תאריך: 2024-02-05 10:04:45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