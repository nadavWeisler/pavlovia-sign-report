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נעה עמר </w:t>
      </w:r>
    </w:p>
    <w:p>
      <w:r>
        <w:t xml:space="preserve">תעודת זהות: 301351953 </w:t>
      </w:r>
    </w:p>
    <w:p>
      <w:r>
        <w:t>סכום: 20</w:t>
      </w:r>
    </w:p>
    <w:p>
      <w:r>
        <w:t>תאריך: 2023-11-30 19:06:57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