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עינב אברהם</w:t>
      </w:r>
    </w:p>
    <w:p>
      <w:r>
        <w:t>תעודת זהות: 318401452</w:t>
      </w:r>
    </w:p>
    <w:p>
      <w:r>
        <w:t>סכום: 10</w:t>
      </w:r>
    </w:p>
    <w:p>
      <w:r>
        <w:t>תאריך: 2023-12-20 12:50:38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