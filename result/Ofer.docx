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Ofer</w:t>
      </w:r>
    </w:p>
    <w:p>
      <w:r>
        <w:t>תעודת זהות: 023609878</w:t>
      </w:r>
    </w:p>
    <w:p>
      <w:r>
        <w:t>סכום: 20</w:t>
      </w:r>
    </w:p>
    <w:p>
      <w:r>
        <w:t>תאריך: 2024-02-04 11:35:02</w:t>
      </w:r>
    </w:p>
    <w:p>
      <w:r>
        <w:drawing>
          <wp:inline xmlns:a="http://schemas.openxmlformats.org/drawingml/2006/main" xmlns:pic="http://schemas.openxmlformats.org/drawingml/2006/picture">
            <wp:extent cx="178562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