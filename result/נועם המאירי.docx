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נועם המאירי</w:t>
      </w:r>
    </w:p>
    <w:p>
      <w:r>
        <w:t>תעודת זהות: 324826973</w:t>
      </w:r>
    </w:p>
    <w:p>
      <w:r>
        <w:t>סכום: 20 שח</w:t>
      </w:r>
    </w:p>
    <w:p>
      <w:r>
        <w:t>תאריך: 2023-11-30 11:26:35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