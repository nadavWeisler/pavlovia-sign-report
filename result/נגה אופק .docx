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נגה אופק </w:t>
      </w:r>
    </w:p>
    <w:p>
      <w:r>
        <w:t>תעודת זהות: 322517574</w:t>
      </w:r>
    </w:p>
    <w:p>
      <w:r>
        <w:t>סכום: 150</w:t>
      </w:r>
    </w:p>
    <w:p>
      <w:r>
        <w:t>תאריך: 2024-03-28 12:41:06</w:t>
      </w:r>
    </w:p>
    <w:p>
      <w:r>
        <w:drawing>
          <wp:inline xmlns:a="http://schemas.openxmlformats.org/drawingml/2006/main" xmlns:pic="http://schemas.openxmlformats.org/drawingml/2006/picture">
            <wp:extent cx="17462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