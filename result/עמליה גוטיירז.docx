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עמליה גוטיירז</w:t>
      </w:r>
    </w:p>
    <w:p>
      <w:r>
        <w:t>תעודת זהות: 325970854</w:t>
      </w:r>
    </w:p>
    <w:p>
      <w:r>
        <w:t>סכום: 10₪</w:t>
      </w:r>
    </w:p>
    <w:p>
      <w:r>
        <w:t>תאריך: 2024-01-14 09:39:25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