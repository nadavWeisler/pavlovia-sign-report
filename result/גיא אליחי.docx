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גיא אליחי</w:t>
      </w:r>
    </w:p>
    <w:p>
      <w:r>
        <w:t>תעודת זהות: 316279199</w:t>
      </w:r>
    </w:p>
    <w:p>
      <w:r>
        <w:t>סכום: 10</w:t>
      </w:r>
    </w:p>
    <w:p>
      <w:r>
        <w:t>תאריך: 2023-11-29 17:23:53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