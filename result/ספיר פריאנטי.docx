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ספיר פריאנטי</w:t>
      </w:r>
    </w:p>
    <w:p>
      <w:r>
        <w:t>תעודת זהות: 313278772</w:t>
      </w:r>
    </w:p>
    <w:p>
      <w:r>
        <w:t>סכום: 30</w:t>
      </w:r>
    </w:p>
    <w:p>
      <w:r>
        <w:t>תאריך: 2024-01-16 09:54:43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