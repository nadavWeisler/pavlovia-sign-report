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חתימת נבדק</w:t>
      </w:r>
    </w:p>
    <w:p>
      <w:r>
        <w:t xml:space="preserve">שם: ליאור פוטייבסקי </w:t>
      </w:r>
    </w:p>
    <w:p>
      <w:r>
        <w:t>תעודת זהות: 208202838</w:t>
      </w:r>
    </w:p>
    <w:p>
      <w:r>
        <w:t>סכום: 20</w:t>
      </w:r>
    </w:p>
    <w:p>
      <w:r>
        <w:t>תאריך: 2023-11-30 15:06:56</w:t>
      </w:r>
    </w:p>
    <w:p>
      <w:r>
        <w:drawing>
          <wp:inline xmlns:a="http://schemas.openxmlformats.org/drawingml/2006/main" xmlns:pic="http://schemas.openxmlformats.org/drawingml/2006/picture">
            <wp:extent cx="11430000" cy="76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igna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0" cy="762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tl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