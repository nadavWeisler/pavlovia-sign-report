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אור שרון</w:t>
      </w:r>
    </w:p>
    <w:p>
      <w:r>
        <w:t>תעודת זהות: 206264582</w:t>
      </w:r>
    </w:p>
    <w:p>
      <w:r>
        <w:t>סכום: 20</w:t>
      </w:r>
    </w:p>
    <w:p>
      <w:r>
        <w:t>תאריך: 2023-12-03 11:21:32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