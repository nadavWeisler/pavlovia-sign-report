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עינב יחזקאלי</w:t>
      </w:r>
    </w:p>
    <w:p>
      <w:r>
        <w:t>תעודת זהות: 213835796</w:t>
      </w:r>
    </w:p>
    <w:p>
      <w:r>
        <w:t>סכום: 10</w:t>
      </w:r>
    </w:p>
    <w:p>
      <w:r>
        <w:t>תאריך: 2024-02-21 10:56:09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