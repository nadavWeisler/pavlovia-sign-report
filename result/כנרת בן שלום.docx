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כנרת בן שלום</w:t>
      </w:r>
    </w:p>
    <w:p>
      <w:r>
        <w:t>תעודת זהות: 213116734</w:t>
      </w:r>
    </w:p>
    <w:p>
      <w:r>
        <w:t>סכום: 10</w:t>
      </w:r>
    </w:p>
    <w:p>
      <w:r>
        <w:t>תאריך: 2023-11-28 10:31:24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